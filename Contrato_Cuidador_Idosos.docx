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2E8" w:rsidRDefault="00C91742" w:rsidP="006601EB">
      <w:pPr>
        <w:pStyle w:val="Ttulo1"/>
        <w:jc w:val="center"/>
        <w:rPr>
          <w:u w:val="single"/>
          <w:lang w:val="pt-BR"/>
        </w:rPr>
      </w:pPr>
      <w:r w:rsidRPr="006601EB">
        <w:rPr>
          <w:u w:val="single"/>
          <w:lang w:val="pt-BR"/>
        </w:rPr>
        <w:t>CONTRATO DE PRESTAÇÃO DE SERVIÇOS</w:t>
      </w:r>
      <w:bookmarkStart w:id="0" w:name="_GoBack"/>
      <w:bookmarkEnd w:id="0"/>
      <w:r w:rsidRPr="006601EB">
        <w:rPr>
          <w:u w:val="single"/>
          <w:lang w:val="pt-BR"/>
        </w:rPr>
        <w:t xml:space="preserve"> AUTÔNOMOS - CUIDADOR DE IDOSOS</w:t>
      </w:r>
    </w:p>
    <w:p w:rsidR="006601EB" w:rsidRPr="006601EB" w:rsidRDefault="006601EB" w:rsidP="006601EB">
      <w:pPr>
        <w:rPr>
          <w:lang w:val="pt-BR"/>
        </w:rPr>
      </w:pPr>
    </w:p>
    <w:p w:rsidR="009242E8" w:rsidRPr="006601EB" w:rsidRDefault="00C91742" w:rsidP="006601EB">
      <w:pPr>
        <w:jc w:val="both"/>
        <w:rPr>
          <w:lang w:val="pt-BR"/>
        </w:rPr>
      </w:pPr>
      <w:r w:rsidRPr="006601EB">
        <w:rPr>
          <w:lang w:val="pt-BR"/>
        </w:rPr>
        <w:t xml:space="preserve">Pelo presente instrumento particular de contrato, de um lado, o idoso, </w:t>
      </w:r>
      <w:proofErr w:type="spellStart"/>
      <w:r w:rsidRPr="006601EB">
        <w:rPr>
          <w:b/>
          <w:lang w:val="pt-BR"/>
        </w:rPr>
        <w:t>xxxxxxxxxxxxxxx</w:t>
      </w:r>
      <w:proofErr w:type="spellEnd"/>
      <w:r w:rsidRPr="006601EB">
        <w:rPr>
          <w:lang w:val="pt-BR"/>
        </w:rPr>
        <w:t xml:space="preserve">, inscrito no </w:t>
      </w:r>
      <w:r w:rsidRPr="006601EB">
        <w:rPr>
          <w:b/>
          <w:lang w:val="pt-BR"/>
        </w:rPr>
        <w:t>CPF</w:t>
      </w:r>
      <w:r w:rsidRPr="006601EB">
        <w:rPr>
          <w:lang w:val="pt-BR"/>
        </w:rPr>
        <w:t xml:space="preserve"> sob o nº </w:t>
      </w:r>
      <w:proofErr w:type="spellStart"/>
      <w:r w:rsidRPr="006601EB">
        <w:rPr>
          <w:lang w:val="pt-BR"/>
        </w:rPr>
        <w:t>xxxxxxxxxxxxxxxxxx</w:t>
      </w:r>
      <w:proofErr w:type="spellEnd"/>
      <w:r w:rsidRPr="006601EB">
        <w:rPr>
          <w:lang w:val="pt-BR"/>
        </w:rPr>
        <w:t xml:space="preserve">, residente e domiciliado na ............, brasileira, </w:t>
      </w:r>
      <w:r w:rsidR="006601EB">
        <w:rPr>
          <w:lang w:val="pt-BR"/>
        </w:rPr>
        <w:t>solteira</w:t>
      </w:r>
      <w:r w:rsidRPr="006601EB">
        <w:rPr>
          <w:lang w:val="pt-BR"/>
        </w:rPr>
        <w:t xml:space="preserve">, do lar, </w:t>
      </w:r>
      <w:r w:rsidRPr="006601EB">
        <w:rPr>
          <w:b/>
          <w:lang w:val="pt-BR"/>
        </w:rPr>
        <w:t>REPRESENTADO</w:t>
      </w:r>
      <w:r w:rsidRPr="006601EB">
        <w:rPr>
          <w:lang w:val="pt-BR"/>
        </w:rPr>
        <w:t xml:space="preserve"> por seu curador </w:t>
      </w:r>
      <w:proofErr w:type="spellStart"/>
      <w:r w:rsidRPr="006601EB">
        <w:rPr>
          <w:lang w:val="pt-BR"/>
        </w:rPr>
        <w:t>xxxxxxxxxxxxxxx</w:t>
      </w:r>
      <w:proofErr w:type="spellEnd"/>
      <w:r w:rsidRPr="006601EB">
        <w:rPr>
          <w:lang w:val="pt-BR"/>
        </w:rPr>
        <w:t xml:space="preserve">, brasileiro, solteiro, inscrito no </w:t>
      </w:r>
      <w:r w:rsidRPr="006601EB">
        <w:rPr>
          <w:b/>
          <w:lang w:val="pt-BR"/>
        </w:rPr>
        <w:t>CPF</w:t>
      </w:r>
      <w:r w:rsidRPr="006601EB">
        <w:rPr>
          <w:lang w:val="pt-BR"/>
        </w:rPr>
        <w:t xml:space="preserve"> </w:t>
      </w:r>
      <w:proofErr w:type="spellStart"/>
      <w:r w:rsidRPr="006601EB">
        <w:rPr>
          <w:lang w:val="pt-BR"/>
        </w:rPr>
        <w:t>xxxxxxxxxxxxxx</w:t>
      </w:r>
      <w:proofErr w:type="spellEnd"/>
      <w:r w:rsidRPr="006601EB">
        <w:rPr>
          <w:lang w:val="pt-BR"/>
        </w:rPr>
        <w:t xml:space="preserve">, residente e domiciliado na </w:t>
      </w:r>
      <w:proofErr w:type="spellStart"/>
      <w:r w:rsidRPr="006601EB">
        <w:rPr>
          <w:lang w:val="pt-BR"/>
        </w:rPr>
        <w:t>xxxxxxxxxxxxxxxxx</w:t>
      </w:r>
      <w:proofErr w:type="spellEnd"/>
      <w:r w:rsidRPr="006601EB">
        <w:rPr>
          <w:lang w:val="pt-BR"/>
        </w:rPr>
        <w:t xml:space="preserve">, doravante denominado </w:t>
      </w:r>
      <w:r w:rsidRPr="006601EB">
        <w:rPr>
          <w:b/>
          <w:lang w:val="pt-BR"/>
        </w:rPr>
        <w:t>CONTRATANTE</w:t>
      </w:r>
      <w:r w:rsidRPr="006601EB">
        <w:rPr>
          <w:lang w:val="pt-BR"/>
        </w:rPr>
        <w:t xml:space="preserve"> e de outro lado </w:t>
      </w:r>
      <w:proofErr w:type="spellStart"/>
      <w:r w:rsidRPr="006601EB">
        <w:rPr>
          <w:lang w:val="pt-BR"/>
        </w:rPr>
        <w:t>xxxxxxxxxxxxxxxxxxxx</w:t>
      </w:r>
      <w:proofErr w:type="spellEnd"/>
      <w:r w:rsidRPr="006601EB">
        <w:rPr>
          <w:lang w:val="pt-BR"/>
        </w:rPr>
        <w:t>, brasileira, autônom</w:t>
      </w:r>
      <w:r w:rsidRPr="006601EB">
        <w:rPr>
          <w:lang w:val="pt-BR"/>
        </w:rPr>
        <w:t xml:space="preserve">a, solteira, portador(a) da cédula de identidade R.G. </w:t>
      </w:r>
      <w:proofErr w:type="spellStart"/>
      <w:r w:rsidRPr="006601EB">
        <w:rPr>
          <w:lang w:val="pt-BR"/>
        </w:rPr>
        <w:t>xxxxxxxxxxxxx</w:t>
      </w:r>
      <w:proofErr w:type="spellEnd"/>
      <w:r w:rsidRPr="006601EB">
        <w:rPr>
          <w:lang w:val="pt-BR"/>
        </w:rPr>
        <w:t>...</w:t>
      </w:r>
    </w:p>
    <w:p w:rsidR="006601EB" w:rsidRDefault="00C91742" w:rsidP="006601EB">
      <w:pPr>
        <w:rPr>
          <w:b/>
          <w:lang w:val="pt-BR"/>
        </w:rPr>
      </w:pPr>
      <w:r w:rsidRPr="006601EB">
        <w:rPr>
          <w:b/>
          <w:lang w:val="pt-BR"/>
        </w:rPr>
        <w:t>CLÁUSULA PRIMEIRA: DO OBJETO CONTRATUAL</w:t>
      </w:r>
    </w:p>
    <w:p w:rsidR="009242E8" w:rsidRPr="006601EB" w:rsidRDefault="00C91742" w:rsidP="006601EB">
      <w:pPr>
        <w:jc w:val="both"/>
        <w:rPr>
          <w:lang w:val="pt-BR"/>
        </w:rPr>
      </w:pPr>
      <w:r w:rsidRPr="006601EB">
        <w:rPr>
          <w:lang w:val="pt-BR"/>
        </w:rPr>
        <w:t>Este contrato destina-se a regular a prestação de serviços de cuidador de idoso de forma autônoma e por tempo INDETERMINADO.</w:t>
      </w:r>
    </w:p>
    <w:p w:rsidR="006601EB" w:rsidRDefault="00C91742" w:rsidP="006601EB">
      <w:pPr>
        <w:rPr>
          <w:b/>
          <w:lang w:val="pt-BR"/>
        </w:rPr>
      </w:pPr>
      <w:r w:rsidRPr="006601EB">
        <w:rPr>
          <w:b/>
          <w:lang w:val="pt-BR"/>
        </w:rPr>
        <w:t>CLÁUSULA SEGUNDA: DA</w:t>
      </w:r>
      <w:r w:rsidRPr="006601EB">
        <w:rPr>
          <w:b/>
          <w:lang w:val="pt-BR"/>
        </w:rPr>
        <w:t xml:space="preserve"> FUNÇÃO</w:t>
      </w:r>
    </w:p>
    <w:p w:rsidR="009242E8" w:rsidRPr="006601EB" w:rsidRDefault="00C91742" w:rsidP="006601EB">
      <w:pPr>
        <w:rPr>
          <w:lang w:val="pt-BR"/>
        </w:rPr>
      </w:pPr>
      <w:r w:rsidRPr="006601EB">
        <w:rPr>
          <w:lang w:val="pt-BR"/>
        </w:rPr>
        <w:br/>
        <w:t>A CONTRATADA se compromete a desempenhar na residência do CONTRATANTE as obrigações inerentes ao cargo de cuidadora compatíveis com sua função, quais sejam:</w:t>
      </w:r>
      <w:r w:rsidRPr="006601EB">
        <w:rPr>
          <w:lang w:val="pt-BR"/>
        </w:rPr>
        <w:br/>
        <w:t>I - Cuidar, auxiliar e zelar pelo bem-estar, saúde, alimentação e higiene pessoal do Contra</w:t>
      </w:r>
      <w:r w:rsidRPr="006601EB">
        <w:rPr>
          <w:lang w:val="pt-BR"/>
        </w:rPr>
        <w:t>tante;</w:t>
      </w:r>
      <w:r w:rsidRPr="006601EB">
        <w:rPr>
          <w:lang w:val="pt-BR"/>
        </w:rPr>
        <w:br/>
        <w:t>II - Comunicar aos familiares imediatamente qualquer problema com o idoso;</w:t>
      </w:r>
      <w:r w:rsidRPr="006601EB">
        <w:rPr>
          <w:lang w:val="pt-BR"/>
        </w:rPr>
        <w:br/>
        <w:t>III - Ministrar medicamentos prescritos;</w:t>
      </w:r>
      <w:r w:rsidRPr="006601EB">
        <w:rPr>
          <w:lang w:val="pt-BR"/>
        </w:rPr>
        <w:br/>
        <w:t>IV - Acompanhar o idoso em atividades externas necessárias.</w:t>
      </w:r>
    </w:p>
    <w:p w:rsidR="009242E8" w:rsidRPr="006601EB" w:rsidRDefault="00C91742" w:rsidP="006601EB">
      <w:pPr>
        <w:rPr>
          <w:lang w:val="pt-BR"/>
        </w:rPr>
      </w:pPr>
      <w:r w:rsidRPr="006601EB">
        <w:rPr>
          <w:lang w:val="pt-BR"/>
        </w:rPr>
        <w:t xml:space="preserve">§1º As funções devem ser realizadas com EPIs: luvas, máscaras, álcool em </w:t>
      </w:r>
      <w:r w:rsidRPr="006601EB">
        <w:rPr>
          <w:lang w:val="pt-BR"/>
        </w:rPr>
        <w:t>gel etc.</w:t>
      </w:r>
      <w:r w:rsidRPr="006601EB">
        <w:rPr>
          <w:lang w:val="pt-BR"/>
        </w:rPr>
        <w:br/>
        <w:t>§2º É vedada qualquer intervenção fora da competência técnica da CONTRATADA.</w:t>
      </w:r>
    </w:p>
    <w:p w:rsidR="009242E8" w:rsidRPr="006601EB" w:rsidRDefault="00C91742" w:rsidP="006601EB">
      <w:pPr>
        <w:rPr>
          <w:lang w:val="pt-BR"/>
        </w:rPr>
      </w:pPr>
      <w:r w:rsidRPr="00C91742">
        <w:rPr>
          <w:b/>
          <w:lang w:val="pt-BR"/>
        </w:rPr>
        <w:t>CLÁUSULA TERCEIRA: DO LOCAL DA PRESTAÇÃO E HORÁRIOS</w:t>
      </w:r>
      <w:r w:rsidRPr="006601EB">
        <w:rPr>
          <w:lang w:val="pt-BR"/>
        </w:rPr>
        <w:br/>
        <w:t>A CONTRATADA prestará serviços na residência da CONTRATANTE na ....................</w:t>
      </w:r>
    </w:p>
    <w:p w:rsidR="009242E8" w:rsidRPr="006601EB" w:rsidRDefault="00C91742" w:rsidP="006601EB">
      <w:pPr>
        <w:rPr>
          <w:lang w:val="pt-BR"/>
        </w:rPr>
      </w:pPr>
      <w:r w:rsidRPr="006601EB">
        <w:rPr>
          <w:lang w:val="pt-BR"/>
        </w:rPr>
        <w:t xml:space="preserve">§2º Após o contrato, a CONTRATADA </w:t>
      </w:r>
      <w:r w:rsidRPr="006601EB">
        <w:rPr>
          <w:lang w:val="pt-BR"/>
        </w:rPr>
        <w:t>deverá manter sigilo absoluto sobre a vida pessoal do CONTRATANTE.</w:t>
      </w:r>
    </w:p>
    <w:p w:rsidR="009242E8" w:rsidRPr="006601EB" w:rsidRDefault="00C91742" w:rsidP="006601EB">
      <w:pPr>
        <w:rPr>
          <w:lang w:val="pt-BR"/>
        </w:rPr>
      </w:pPr>
      <w:r w:rsidRPr="00C91742">
        <w:rPr>
          <w:b/>
          <w:lang w:val="pt-BR"/>
        </w:rPr>
        <w:t>CLÁUSULA SÉTIMA: DA RESCISÃO</w:t>
      </w:r>
      <w:r w:rsidRPr="006601EB">
        <w:rPr>
          <w:lang w:val="pt-BR"/>
        </w:rPr>
        <w:br/>
        <w:t>Pode ser rescindido com aviso prévio de 30 dias. Motivos:</w:t>
      </w:r>
      <w:r w:rsidRPr="006601EB">
        <w:rPr>
          <w:lang w:val="pt-BR"/>
        </w:rPr>
        <w:br/>
        <w:t>I - Descumprimento de obrigações;</w:t>
      </w:r>
      <w:r w:rsidRPr="006601EB">
        <w:rPr>
          <w:lang w:val="pt-BR"/>
        </w:rPr>
        <w:br/>
        <w:t>II - Maus tratos ao idoso;</w:t>
      </w:r>
      <w:r w:rsidRPr="006601EB">
        <w:rPr>
          <w:lang w:val="pt-BR"/>
        </w:rPr>
        <w:br/>
        <w:t>III - Condenação criminal;</w:t>
      </w:r>
      <w:r w:rsidRPr="006601EB">
        <w:rPr>
          <w:lang w:val="pt-BR"/>
        </w:rPr>
        <w:br/>
        <w:t xml:space="preserve">IV - Morte do </w:t>
      </w:r>
      <w:r w:rsidRPr="006601EB">
        <w:rPr>
          <w:lang w:val="pt-BR"/>
        </w:rPr>
        <w:t>CONTRATANTE ou CONTRATADA.</w:t>
      </w:r>
    </w:p>
    <w:p w:rsidR="009242E8" w:rsidRPr="006601EB" w:rsidRDefault="00C91742" w:rsidP="006601EB">
      <w:pPr>
        <w:rPr>
          <w:lang w:val="pt-BR"/>
        </w:rPr>
      </w:pPr>
      <w:r w:rsidRPr="00C91742">
        <w:rPr>
          <w:b/>
          <w:lang w:val="pt-BR"/>
        </w:rPr>
        <w:lastRenderedPageBreak/>
        <w:t>CLÁUSULA OITAVA: DO VÍNCULO</w:t>
      </w:r>
      <w:r w:rsidRPr="006601EB">
        <w:rPr>
          <w:lang w:val="pt-BR"/>
        </w:rPr>
        <w:br/>
        <w:t>Não há vínculo empregatício.</w:t>
      </w:r>
    </w:p>
    <w:p w:rsidR="009242E8" w:rsidRPr="006601EB" w:rsidRDefault="00C91742" w:rsidP="006601EB">
      <w:pPr>
        <w:rPr>
          <w:lang w:val="pt-BR"/>
        </w:rPr>
      </w:pPr>
      <w:r w:rsidRPr="00C91742">
        <w:rPr>
          <w:b/>
          <w:lang w:val="pt-BR"/>
        </w:rPr>
        <w:t>CLÁUSULA NONA: DO FORO</w:t>
      </w:r>
      <w:r w:rsidRPr="006601EB">
        <w:rPr>
          <w:lang w:val="pt-BR"/>
        </w:rPr>
        <w:br/>
      </w:r>
      <w:proofErr w:type="spellStart"/>
      <w:r w:rsidRPr="006601EB">
        <w:rPr>
          <w:lang w:val="pt-BR"/>
        </w:rPr>
        <w:t>Foro</w:t>
      </w:r>
      <w:proofErr w:type="spellEnd"/>
      <w:r w:rsidRPr="006601EB">
        <w:rPr>
          <w:lang w:val="pt-BR"/>
        </w:rPr>
        <w:t xml:space="preserve"> eleito: Florianópolis/SC.</w:t>
      </w:r>
    </w:p>
    <w:p w:rsidR="009242E8" w:rsidRPr="006601EB" w:rsidRDefault="00C91742" w:rsidP="006601EB">
      <w:pPr>
        <w:rPr>
          <w:lang w:val="pt-BR"/>
        </w:rPr>
      </w:pPr>
      <w:r w:rsidRPr="006601EB">
        <w:rPr>
          <w:lang w:val="pt-BR"/>
        </w:rPr>
        <w:t>Florianópolis, 03 de março de 2021.</w:t>
      </w:r>
    </w:p>
    <w:p w:rsidR="009242E8" w:rsidRPr="006601EB" w:rsidRDefault="00C91742" w:rsidP="006601EB">
      <w:pPr>
        <w:jc w:val="center"/>
        <w:rPr>
          <w:lang w:val="pt-BR"/>
        </w:rPr>
      </w:pPr>
      <w:r w:rsidRPr="006601EB">
        <w:rPr>
          <w:lang w:val="pt-BR"/>
        </w:rPr>
        <w:t>Contratante: _________________________</w:t>
      </w:r>
      <w:r w:rsidRPr="006601EB">
        <w:rPr>
          <w:lang w:val="pt-BR"/>
        </w:rPr>
        <w:br/>
        <w:t>Contratada: _________________________</w:t>
      </w:r>
    </w:p>
    <w:p w:rsidR="009242E8" w:rsidRPr="006601EB" w:rsidRDefault="00C91742" w:rsidP="006601EB">
      <w:pPr>
        <w:jc w:val="center"/>
        <w:rPr>
          <w:lang w:val="pt-BR"/>
        </w:rPr>
      </w:pPr>
      <w:r w:rsidRPr="006601EB">
        <w:rPr>
          <w:lang w:val="pt-BR"/>
        </w:rPr>
        <w:t>TESTE</w:t>
      </w:r>
      <w:r w:rsidRPr="006601EB">
        <w:rPr>
          <w:lang w:val="pt-BR"/>
        </w:rPr>
        <w:t>MUNHAS:</w:t>
      </w:r>
      <w:r w:rsidRPr="006601EB">
        <w:rPr>
          <w:lang w:val="pt-BR"/>
        </w:rPr>
        <w:br/>
        <w:t>1ª) ASS: _________________________  NOME: __________________ RG: _______________</w:t>
      </w:r>
      <w:r w:rsidRPr="006601EB">
        <w:rPr>
          <w:lang w:val="pt-BR"/>
        </w:rPr>
        <w:br/>
        <w:t>2ª) ASS: _________________________  NOME: __________________ RG: _______________</w:t>
      </w:r>
    </w:p>
    <w:sectPr w:rsidR="009242E8" w:rsidRPr="006601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01EB"/>
    <w:rsid w:val="009242E8"/>
    <w:rsid w:val="00AA1D8D"/>
    <w:rsid w:val="00B47730"/>
    <w:rsid w:val="00C9174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183580"/>
  <w14:defaultImageDpi w14:val="300"/>
  <w15:docId w15:val="{8B81E2C0-BDB5-4483-8087-E1258DD5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43D0F5-86D8-4FB4-9E4D-753D399AF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345</Words>
  <Characters>1868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Workstation</cp:lastModifiedBy>
  <cp:revision>2</cp:revision>
  <dcterms:created xsi:type="dcterms:W3CDTF">2013-12-23T23:15:00Z</dcterms:created>
  <dcterms:modified xsi:type="dcterms:W3CDTF">2025-06-27T02:55:00Z</dcterms:modified>
  <cp:category/>
</cp:coreProperties>
</file>